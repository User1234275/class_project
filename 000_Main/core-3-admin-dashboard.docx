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3ECB9">
      <w:pPr>
        <w:pStyle w:val="2"/>
      </w:pPr>
      <w:r>
        <w:t>In-Charge E3 — Admin Dashboard</w:t>
      </w:r>
    </w:p>
    <w:p w14:paraId="0F943302">
      <w:pPr>
        <w:pStyle w:val="3"/>
      </w:pPr>
      <w:r>
        <w:t>Squad E3.1 — User Management (view, suspend, restore)</w:t>
      </w:r>
    </w:p>
    <w:p w14:paraId="45813034">
      <w:r>
        <w:t>1. Purpose</w:t>
      </w:r>
      <w:r>
        <w:br w:type="textWrapping"/>
      </w:r>
      <w:r>
        <w:t>Enable administrators to manage user accounts by viewing profiles, suspending, and restoring access.</w:t>
      </w:r>
    </w:p>
    <w:p w14:paraId="05291E88">
      <w:r>
        <w:t>2. Scope (MVP)</w:t>
      </w:r>
      <w:r>
        <w:br w:type="textWrapping"/>
      </w:r>
      <w:r>
        <w:t>Include: user list view, suspend/restore actions, activity logging.</w:t>
      </w:r>
    </w:p>
    <w:p w14:paraId="4BEC1111">
      <w:r>
        <w:t>3. Functional Requirements</w:t>
      </w:r>
      <w:r>
        <w:br w:type="textWrapping"/>
      </w:r>
      <w:r>
        <w:t>- View all users with search/filter.</w:t>
      </w:r>
      <w:r>
        <w:br w:type="textWrapping"/>
      </w:r>
      <w:r>
        <w:t>- Suspend user account (sets status to suspended).</w:t>
      </w:r>
      <w:r>
        <w:br w:type="textWrapping"/>
      </w:r>
      <w:r>
        <w:t>- Restore suspended account.</w:t>
      </w:r>
      <w:r>
        <w:br w:type="textWrapping"/>
      </w:r>
      <w:r>
        <w:t>- Log all admin actions.</w:t>
      </w:r>
    </w:p>
    <w:p w14:paraId="3C4FC099">
      <w:r>
        <w:t>4. Data Models</w:t>
      </w:r>
      <w:r>
        <w:br w:type="textWrapping"/>
      </w:r>
      <w:r>
        <w:t>users (id, name, email, status, created_at, updated_at)</w:t>
      </w:r>
      <w:r>
        <w:br w:type="textWrapping"/>
      </w:r>
      <w:r>
        <w:t>admin_actions (id, admin_id, action, target_user_id, created_at)</w:t>
      </w:r>
    </w:p>
    <w:p w14:paraId="2CFA7146">
      <w:r>
        <w:t>5. API List</w:t>
      </w:r>
      <w:r>
        <w:br w:type="textWrapping"/>
      </w:r>
      <w:r>
        <w:t>GET /api/v1/admin/users</w:t>
      </w:r>
      <w:r>
        <w:br w:type="textWrapping"/>
      </w:r>
      <w:r>
        <w:t>POST /api/v1/admin/users/{id}/suspend</w:t>
      </w:r>
      <w:r>
        <w:br w:type="textWrapping"/>
      </w:r>
      <w:r>
        <w:t>POST /api/v1/admin/users/{id}/restore</w:t>
      </w:r>
    </w:p>
    <w:p w14:paraId="1AC1F256">
      <w:r>
        <w:t>6. Sequence Flow</w:t>
      </w:r>
      <w:r>
        <w:br w:type="textWrapping"/>
      </w:r>
      <w:r>
        <w:t>Admin → view users → select suspend/restore → system updates status → log action.</w:t>
      </w:r>
    </w:p>
    <w:p w14:paraId="5A3A35F8">
      <w:r>
        <w:t>7. Testing Plan</w:t>
      </w:r>
      <w:r>
        <w:br w:type="textWrapping"/>
      </w:r>
      <w:r>
        <w:t>Unit: suspend/restore logic.</w:t>
      </w:r>
      <w:r>
        <w:br w:type="textWrapping"/>
      </w:r>
      <w:r>
        <w:t>Integration: view + suspend + restore flow.</w:t>
      </w:r>
      <w:r>
        <w:br w:type="textWrapping"/>
      </w:r>
      <w:r>
        <w:t>Edge: already suspended/restored users.</w:t>
      </w:r>
    </w:p>
    <w:p w14:paraId="22DA3703">
      <w:r>
        <w:t>8. Deliverables</w:t>
      </w:r>
      <w:r>
        <w:br w:type="textWrapping"/>
      </w:r>
      <w:r>
        <w:t>Endpoints, DB migrations, Swagger docs, tests.</w:t>
      </w:r>
    </w:p>
    <w:p w14:paraId="5F220DD5">
      <w:r>
        <w:t>9. 8-Week Timeline</w:t>
      </w:r>
      <w:r>
        <w:br w:type="textWrapping"/>
      </w:r>
      <w:r>
        <w:t>1: schema design</w:t>
      </w:r>
      <w:r>
        <w:br w:type="textWrapping"/>
      </w:r>
      <w:r>
        <w:t>2–3: list &amp; search endpoint</w:t>
      </w:r>
      <w:r>
        <w:br w:type="textWrapping"/>
      </w:r>
      <w:r>
        <w:t>4: suspend/restore endpoints</w:t>
      </w:r>
      <w:r>
        <w:br w:type="textWrapping"/>
      </w:r>
      <w:r>
        <w:t>5: logging integration</w:t>
      </w:r>
      <w:r>
        <w:br w:type="textWrapping"/>
      </w:r>
      <w:r>
        <w:t>6: security review</w:t>
      </w:r>
      <w:r>
        <w:br w:type="textWrapping"/>
      </w:r>
      <w:r>
        <w:t>7: tests</w:t>
      </w:r>
      <w:r>
        <w:br w:type="textWrapping"/>
      </w:r>
      <w:r>
        <w:t>8: docs &amp; demo</w:t>
      </w:r>
    </w:p>
    <w:p w14:paraId="08C6F197">
      <w:pPr>
        <w:pStyle w:val="3"/>
      </w:pPr>
      <w:r>
        <w:t>Squad E3.2 — Marketplace Oversight (flagged listings, disputes)</w:t>
      </w:r>
    </w:p>
    <w:p w14:paraId="6EE5A84D">
      <w:r>
        <w:t>1. Purpose</w:t>
      </w:r>
      <w:r>
        <w:br w:type="textWrapping"/>
      </w:r>
      <w:r>
        <w:t>Allow administrators to oversee marketplace listings and disputes flagged by users.</w:t>
      </w:r>
    </w:p>
    <w:p w14:paraId="3529CC1C">
      <w:r>
        <w:t>2. Scope (MVP)</w:t>
      </w:r>
      <w:r>
        <w:br w:type="textWrapping"/>
      </w:r>
      <w:r>
        <w:t>Include: view flagged listings, mark as resolved, manage disputes.</w:t>
      </w:r>
    </w:p>
    <w:p w14:paraId="24C60DF1">
      <w:r>
        <w:t>3. Functional Requirements</w:t>
      </w:r>
      <w:r>
        <w:br w:type="textWrapping"/>
      </w:r>
      <w:r>
        <w:t>- Retrieve flagged listings.</w:t>
      </w:r>
      <w:r>
        <w:br w:type="textWrapping"/>
      </w:r>
      <w:r>
        <w:t>- Mark listing as reviewed/resolved.</w:t>
      </w:r>
      <w:r>
        <w:br w:type="textWrapping"/>
      </w:r>
      <w:r>
        <w:t>- Track user disputes with resolution status.</w:t>
      </w:r>
    </w:p>
    <w:p w14:paraId="24C7E5A2">
      <w:r>
        <w:t>4. Data Models</w:t>
      </w:r>
      <w:r>
        <w:br w:type="textWrapping"/>
      </w:r>
      <w:r>
        <w:t>flagged_listings (id, listing_id, reason, status, created_at)</w:t>
      </w:r>
      <w:r>
        <w:br w:type="textWrapping"/>
      </w:r>
      <w:r>
        <w:t>disputes (id, user_id, listing_id, status, created_at, resolved_at)</w:t>
      </w:r>
    </w:p>
    <w:p w14:paraId="10EC5074">
      <w:r>
        <w:t>5. API List</w:t>
      </w:r>
      <w:r>
        <w:br w:type="textWrapping"/>
      </w:r>
      <w:r>
        <w:t>GET /api/v1/admin/marketplace/flagged</w:t>
      </w:r>
      <w:r>
        <w:br w:type="textWrapping"/>
      </w:r>
      <w:r>
        <w:t>POST /api/v1/admin/marketplace/disputes/{id}/resolve</w:t>
      </w:r>
    </w:p>
    <w:p w14:paraId="70956659">
      <w:r>
        <w:t>6. Sequence Flow</w:t>
      </w:r>
      <w:r>
        <w:br w:type="textWrapping"/>
      </w:r>
      <w:r>
        <w:t>Admin → view flagged items → resolve → update DB → notify involved parties.</w:t>
      </w:r>
    </w:p>
    <w:p w14:paraId="28629385">
      <w:r>
        <w:t>7. Testing Plan</w:t>
      </w:r>
      <w:r>
        <w:br w:type="textWrapping"/>
      </w:r>
      <w:r>
        <w:t>Unit: resolve logic.</w:t>
      </w:r>
      <w:r>
        <w:br w:type="textWrapping"/>
      </w:r>
      <w:r>
        <w:t>Integration: flagged listing review flow.</w:t>
      </w:r>
      <w:r>
        <w:br w:type="textWrapping"/>
      </w:r>
      <w:r>
        <w:t>Negative: invalid listing/dispute ID.</w:t>
      </w:r>
    </w:p>
    <w:p w14:paraId="67F5CE53">
      <w:r>
        <w:t>8. Deliverables</w:t>
      </w:r>
      <w:r>
        <w:br w:type="textWrapping"/>
      </w:r>
      <w:r>
        <w:t>APIs, DB schema, tests, documentation.</w:t>
      </w:r>
    </w:p>
    <w:p w14:paraId="3A35F63F">
      <w:r>
        <w:t>9. 8-Week Timeline</w:t>
      </w:r>
      <w:r>
        <w:br w:type="textWrapping"/>
      </w:r>
      <w:r>
        <w:t>1: schema setup</w:t>
      </w:r>
      <w:r>
        <w:br w:type="textWrapping"/>
      </w:r>
      <w:r>
        <w:t>2–3: flagged listing API</w:t>
      </w:r>
      <w:r>
        <w:br w:type="textWrapping"/>
      </w:r>
      <w:r>
        <w:t>4: disputes handling</w:t>
      </w:r>
      <w:r>
        <w:br w:type="textWrapping"/>
      </w:r>
      <w:r>
        <w:t>5: notifications</w:t>
      </w:r>
      <w:r>
        <w:br w:type="textWrapping"/>
      </w:r>
      <w:r>
        <w:t>6: integration testing</w:t>
      </w:r>
      <w:r>
        <w:br w:type="textWrapping"/>
      </w:r>
      <w:r>
        <w:t>7: performance checks</w:t>
      </w:r>
      <w:r>
        <w:br w:type="textWrapping"/>
      </w:r>
      <w:r>
        <w:t>8: final demo</w:t>
      </w:r>
    </w:p>
    <w:p w14:paraId="4A17C700">
      <w:pPr>
        <w:pStyle w:val="3"/>
      </w:pPr>
      <w:r>
        <w:t>Squad E3.3 — Services Oversight (flagged bookings, drivers, providers)</w:t>
      </w:r>
    </w:p>
    <w:p w14:paraId="2163D1E6">
      <w:r>
        <w:t>1. Purpose</w:t>
      </w:r>
      <w:r>
        <w:br w:type="textWrapping"/>
      </w:r>
      <w:r>
        <w:t>Provide oversight for flagged service bookings and service providers (drivers, vendors).</w:t>
      </w:r>
    </w:p>
    <w:p w14:paraId="06BBC66A">
      <w:r>
        <w:t>2. Scope (MVP)</w:t>
      </w:r>
      <w:r>
        <w:br w:type="textWrapping"/>
      </w:r>
      <w:r>
        <w:t>Include: view flagged bookings, suspend/restore providers.</w:t>
      </w:r>
    </w:p>
    <w:p w14:paraId="7AB85BB4">
      <w:r>
        <w:t>3. Functional Requirements</w:t>
      </w:r>
      <w:r>
        <w:br w:type="textWrapping"/>
      </w:r>
      <w:r>
        <w:t>- Retrieve flagged bookings.</w:t>
      </w:r>
      <w:r>
        <w:br w:type="textWrapping"/>
      </w:r>
      <w:r>
        <w:t>- Suspend provider account.</w:t>
      </w:r>
      <w:r>
        <w:br w:type="textWrapping"/>
      </w:r>
      <w:r>
        <w:t>- Restore provider account.</w:t>
      </w:r>
      <w:r>
        <w:br w:type="textWrapping"/>
      </w:r>
      <w:r>
        <w:t>- Log all actions.</w:t>
      </w:r>
    </w:p>
    <w:p w14:paraId="5257DF0B">
      <w:r>
        <w:t>4. Data Models</w:t>
      </w:r>
      <w:r>
        <w:br w:type="textWrapping"/>
      </w:r>
      <w:r>
        <w:t>flagged_bookings (id, booking_id, reason, status, created_at)</w:t>
      </w:r>
      <w:r>
        <w:br w:type="textWrapping"/>
      </w:r>
      <w:r>
        <w:t>providers (id, name, status, created_at, updated_at)</w:t>
      </w:r>
      <w:r>
        <w:br w:type="textWrapping"/>
      </w:r>
      <w:r>
        <w:t>admin_actions (extends user mgmt model)</w:t>
      </w:r>
    </w:p>
    <w:p w14:paraId="187118C5">
      <w:r>
        <w:t>5. API List</w:t>
      </w:r>
      <w:r>
        <w:br w:type="textWrapping"/>
      </w:r>
      <w:r>
        <w:t>GET /api/v1/admin/services/flagged</w:t>
      </w:r>
      <w:r>
        <w:br w:type="textWrapping"/>
      </w:r>
      <w:r>
        <w:t>POST /api/v1/admin/providers/{id}/suspend</w:t>
      </w:r>
      <w:r>
        <w:br w:type="textWrapping"/>
      </w:r>
      <w:r>
        <w:t>POST /api/v1/admin/providers/{id}/restore</w:t>
      </w:r>
    </w:p>
    <w:p w14:paraId="2E5A0199">
      <w:r>
        <w:t>6. Sequence Flow</w:t>
      </w:r>
      <w:r>
        <w:br w:type="textWrapping"/>
      </w:r>
      <w:r>
        <w:t>Admin → review flagged booking → suspend/restore provider → log action.</w:t>
      </w:r>
    </w:p>
    <w:p w14:paraId="124E4064">
      <w:r>
        <w:t>7. Testing Plan</w:t>
      </w:r>
      <w:r>
        <w:br w:type="textWrapping"/>
      </w:r>
      <w:r>
        <w:t>Unit: suspend/restore provider.</w:t>
      </w:r>
      <w:r>
        <w:br w:type="textWrapping"/>
      </w:r>
      <w:r>
        <w:t>Integration: flagged booking resolution.</w:t>
      </w:r>
      <w:r>
        <w:br w:type="textWrapping"/>
      </w:r>
      <w:r>
        <w:t>Edge: provider already suspended.</w:t>
      </w:r>
    </w:p>
    <w:p w14:paraId="059DB78B">
      <w:r>
        <w:t>8. Deliverables</w:t>
      </w:r>
      <w:r>
        <w:br w:type="textWrapping"/>
      </w:r>
      <w:r>
        <w:t>Endpoints, DB models, logs, documentation, tests.</w:t>
      </w:r>
    </w:p>
    <w:p w14:paraId="1C8D9B60">
      <w:r>
        <w:t>9. 8-Week Timeline</w:t>
      </w:r>
      <w:r>
        <w:br w:type="textWrapping"/>
      </w:r>
      <w:r>
        <w:t>1: schema finalize</w:t>
      </w:r>
      <w:r>
        <w:br w:type="textWrapping"/>
      </w:r>
      <w:r>
        <w:t>2–3: flagged bookings API</w:t>
      </w:r>
      <w:r>
        <w:br w:type="textWrapping"/>
      </w:r>
      <w:r>
        <w:t>4: suspend/restore endpoints</w:t>
      </w:r>
      <w:r>
        <w:br w:type="textWrapping"/>
      </w:r>
      <w:r>
        <w:t>5: action logging</w:t>
      </w:r>
      <w:r>
        <w:br w:type="textWrapping"/>
      </w:r>
      <w:r>
        <w:t>6: integration tests</w:t>
      </w:r>
      <w:r>
        <w:br w:type="textWrapping"/>
      </w:r>
      <w:r>
        <w:t>7: security hardening</w:t>
      </w:r>
      <w:r>
        <w:br w:type="textWrapping"/>
      </w:r>
      <w:r>
        <w:t>8: demo &amp; docs</w:t>
      </w:r>
    </w:p>
    <w:p w14:paraId="3C6E17C0">
      <w:pPr>
        <w:pStyle w:val="3"/>
      </w:pPr>
      <w:r>
        <w:t>Squad E3.4 — Payments Oversight (disputes, flagged transactions)</w:t>
      </w:r>
    </w:p>
    <w:p w14:paraId="4526A7E7">
      <w:r>
        <w:t>1. Purpose</w:t>
      </w:r>
      <w:r>
        <w:br w:type="textWrapping"/>
      </w:r>
      <w:r>
        <w:t>Monitor and resolve payment disputes and flagged suspicious transactions.</w:t>
      </w:r>
    </w:p>
    <w:p w14:paraId="581B4F33">
      <w:r>
        <w:t>2. Scope (MVP)</w:t>
      </w:r>
      <w:r>
        <w:br w:type="textWrapping"/>
      </w:r>
      <w:r>
        <w:t>Include: view flagged transactions, resolve disputes, escalate if needed.</w:t>
      </w:r>
    </w:p>
    <w:p w14:paraId="176384DC">
      <w:r>
        <w:t>3. Functional Requirements</w:t>
      </w:r>
      <w:r>
        <w:br w:type="textWrapping"/>
      </w:r>
      <w:r>
        <w:t>- Retrieve flagged transactions.</w:t>
      </w:r>
      <w:r>
        <w:br w:type="textWrapping"/>
      </w:r>
      <w:r>
        <w:t>- Resolve or escalate disputes.</w:t>
      </w:r>
      <w:r>
        <w:br w:type="textWrapping"/>
      </w:r>
      <w:r>
        <w:t>- Maintain audit logs.</w:t>
      </w:r>
    </w:p>
    <w:p w14:paraId="10D4DA50">
      <w:r>
        <w:t>4. Data Models</w:t>
      </w:r>
      <w:r>
        <w:br w:type="textWrapping"/>
      </w:r>
      <w:r>
        <w:t>flagged_transactions (id, txn_id, reason, status, created_at)</w:t>
      </w:r>
      <w:r>
        <w:br w:type="textWrapping"/>
      </w:r>
      <w:r>
        <w:t>payment_disputes (id, txn_id, user_id, status, created_at, resolved_at)</w:t>
      </w:r>
      <w:r>
        <w:br w:type="textWrapping"/>
      </w:r>
      <w:r>
        <w:t>audit_logs (id, admin_id, action, details, created_at)</w:t>
      </w:r>
    </w:p>
    <w:p w14:paraId="0A03BB6D">
      <w:r>
        <w:t>5. API List</w:t>
      </w:r>
      <w:r>
        <w:br w:type="textWrapping"/>
      </w:r>
      <w:r>
        <w:t>GET /api/v1/admin/payments/flagged</w:t>
      </w:r>
      <w:r>
        <w:br w:type="textWrapping"/>
      </w:r>
      <w:r>
        <w:t>POST /api/v1/admin/payments/disputes/{id}/resolve</w:t>
      </w:r>
    </w:p>
    <w:p w14:paraId="5B029167">
      <w:r>
        <w:t>6. Sequence Flow</w:t>
      </w:r>
      <w:r>
        <w:br w:type="textWrapping"/>
      </w:r>
      <w:r>
        <w:t>Admin → view flagged txn → resolve dispute → update DB → notify users → log action.</w:t>
      </w:r>
    </w:p>
    <w:p w14:paraId="49616663">
      <w:r>
        <w:t>7. Testing Plan</w:t>
      </w:r>
      <w:r>
        <w:br w:type="textWrapping"/>
      </w:r>
      <w:r>
        <w:t>Unit: dispute resolution.</w:t>
      </w:r>
      <w:r>
        <w:br w:type="textWrapping"/>
      </w:r>
      <w:r>
        <w:t>Integration: flagged txn workflow.</w:t>
      </w:r>
      <w:r>
        <w:br w:type="textWrapping"/>
      </w:r>
      <w:r>
        <w:t>Negative: invalid txn/dispute ID.</w:t>
      </w:r>
    </w:p>
    <w:p w14:paraId="32890EB8">
      <w:r>
        <w:t>8. Deliverables</w:t>
      </w:r>
      <w:r>
        <w:br w:type="textWrapping"/>
      </w:r>
      <w:r>
        <w:t>Endpoints, migrations, logs, documentation, tests.</w:t>
      </w:r>
    </w:p>
    <w:p w14:paraId="432C010F">
      <w:r>
        <w:t>9. 8-Week Timeline</w:t>
      </w:r>
      <w:r>
        <w:br w:type="textWrapping"/>
      </w:r>
      <w:r>
        <w:t>1: schema design</w:t>
      </w:r>
      <w:r>
        <w:br w:type="textWrapping"/>
      </w:r>
      <w:r>
        <w:t>2–3: flagged txn API</w:t>
      </w:r>
      <w:r>
        <w:br w:type="textWrapping"/>
      </w:r>
      <w:r>
        <w:t>4: dispute resolution</w:t>
      </w:r>
      <w:r>
        <w:br w:type="textWrapping"/>
      </w:r>
      <w:r>
        <w:t>5: escalation flow</w:t>
      </w:r>
      <w:r>
        <w:br w:type="textWrapping"/>
      </w:r>
      <w:r>
        <w:t>6: test coverage</w:t>
      </w:r>
      <w:r>
        <w:br w:type="textWrapping"/>
      </w:r>
      <w:r>
        <w:t>7: performance tests</w:t>
      </w:r>
      <w:r>
        <w:br w:type="textWrapping"/>
      </w:r>
      <w:r>
        <w:t>8: docs &amp; demo</w:t>
      </w:r>
    </w:p>
    <w:p w14:paraId="401EAB07">
      <w:pPr>
        <w:pStyle w:val="3"/>
      </w:pPr>
      <w:r>
        <w:t>Squad E3.5 — Dashboard Analytics (basic charts, logs)</w:t>
      </w:r>
    </w:p>
    <w:p w14:paraId="3A187A37">
      <w:r>
        <w:t>1. Purpose</w:t>
      </w:r>
      <w:r>
        <w:br w:type="textWrapping"/>
      </w:r>
      <w:r>
        <w:t>Provide analytics dashboard with key metrics, charts, and admin action logs.</w:t>
      </w:r>
    </w:p>
    <w:p w14:paraId="07FC6C0A">
      <w:r>
        <w:t>2. Scope (MVP)</w:t>
      </w:r>
      <w:r>
        <w:br w:type="textWrapping"/>
      </w:r>
      <w:r>
        <w:t>Include: basic metrics visualization, logs of admin actions.</w:t>
      </w:r>
    </w:p>
    <w:p w14:paraId="34F85C8E">
      <w:r>
        <w:t>3. Functional Requirements</w:t>
      </w:r>
      <w:r>
        <w:br w:type="textWrapping"/>
      </w:r>
      <w:r>
        <w:t>- Generate charts for user activity, disputes, flagged items.</w:t>
      </w:r>
      <w:r>
        <w:br w:type="textWrapping"/>
      </w:r>
      <w:r>
        <w:t>- Provide downloadable logs.</w:t>
      </w:r>
      <w:r>
        <w:br w:type="textWrapping"/>
      </w:r>
      <w:r>
        <w:t>- Support filtering by date range.</w:t>
      </w:r>
    </w:p>
    <w:p w14:paraId="40EE8042">
      <w:r>
        <w:t>4. Data Models</w:t>
      </w:r>
      <w:r>
        <w:br w:type="textWrapping"/>
      </w:r>
      <w:r>
        <w:t>analytics_logs (id, metric, value, recorded_at)</w:t>
      </w:r>
      <w:r>
        <w:br w:type="textWrapping"/>
      </w:r>
      <w:r>
        <w:t>admin_actions (reused from previous squads)</w:t>
      </w:r>
    </w:p>
    <w:p w14:paraId="5980C7A3">
      <w:r>
        <w:t>5. API List</w:t>
      </w:r>
      <w:r>
        <w:br w:type="textWrapping"/>
      </w:r>
      <w:r>
        <w:t>GET /api/v1/admin/analytics/overview</w:t>
      </w:r>
      <w:r>
        <w:br w:type="textWrapping"/>
      </w:r>
      <w:r>
        <w:t>GET /api/v1/admin/analytics/logs</w:t>
      </w:r>
    </w:p>
    <w:p w14:paraId="359BA865">
      <w:r>
        <w:t>6. Sequence Flow</w:t>
      </w:r>
      <w:r>
        <w:br w:type="textWrapping"/>
      </w:r>
      <w:r>
        <w:t>Admin → access dashboard → view charts/logs → apply filters → export logs.</w:t>
      </w:r>
    </w:p>
    <w:p w14:paraId="74756C47">
      <w:r>
        <w:t>7. Testing Plan</w:t>
      </w:r>
      <w:r>
        <w:br w:type="textWrapping"/>
      </w:r>
      <w:r>
        <w:t>Unit: chart data queries.</w:t>
      </w:r>
      <w:r>
        <w:br w:type="textWrapping"/>
      </w:r>
      <w:r>
        <w:t>Integration: dashboard load tests.</w:t>
      </w:r>
      <w:r>
        <w:br w:type="textWrapping"/>
      </w:r>
      <w:r>
        <w:t>Edge: empty data sets.</w:t>
      </w:r>
    </w:p>
    <w:p w14:paraId="5A3E28DB">
      <w:r>
        <w:t>8. Deliverables</w:t>
      </w:r>
      <w:r>
        <w:br w:type="textWrapping"/>
      </w:r>
      <w:r>
        <w:t>Analytics endpoints, dashboard UI, export functionality, tests, documentation.</w:t>
      </w:r>
    </w:p>
    <w:p w14:paraId="5247D5B0">
      <w:r>
        <w:t>9. 8-Week Timeline</w:t>
      </w:r>
      <w:r>
        <w:br w:type="textWrapping"/>
      </w:r>
      <w:r>
        <w:t>1: metrics definition</w:t>
      </w:r>
      <w:r>
        <w:br w:type="textWrapping"/>
      </w:r>
      <w:r>
        <w:t>2–3: backend endpoints</w:t>
      </w:r>
      <w:r>
        <w:br w:type="textWrapping"/>
      </w:r>
      <w:r>
        <w:t>4: charting integration</w:t>
      </w:r>
      <w:r>
        <w:br w:type="textWrapping"/>
      </w:r>
      <w:r>
        <w:t>5: logs export</w:t>
      </w:r>
      <w:r>
        <w:br w:type="textWrapping"/>
      </w:r>
      <w:r>
        <w:t>6: performance checks</w:t>
      </w:r>
      <w:r>
        <w:br w:type="textWrapping"/>
      </w:r>
      <w:r>
        <w:t>7: tests</w:t>
      </w:r>
      <w:r>
        <w:br w:type="textWrapping"/>
      </w:r>
      <w:r>
        <w:t>8: docs &amp; demo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1A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Poovarasan King</cp:lastModifiedBy>
  <dcterms:modified xsi:type="dcterms:W3CDTF">2025-09-17T09:27:11Z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1CDF156E6EFA44BFABF8D0579FD80973_12</vt:lpwstr>
  </property>
</Properties>
</file>