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In-Charge E3 — Admin Dashboard Service</w:t>
      </w:r>
    </w:p>
    <w:p>
      <w:r>
        <w:t>The Admin Dashboard Service (E3) provides oversight and governance for platform operations, including users, marketplace, services, payments, and analytics. It is divided into multiple squads, each responsible for a specific domain.</w:t>
      </w:r>
    </w:p>
    <w:p>
      <w:pPr>
        <w:pStyle w:val="Heading2"/>
      </w:pPr>
      <w:r>
        <w:t>Squad E3.1 — User Management API</w:t>
      </w:r>
    </w:p>
    <w:p>
      <w:pPr>
        <w:pStyle w:val="Heading3"/>
      </w:pPr>
      <w:r>
        <w:t>1. Purpose</w:t>
      </w:r>
    </w:p>
    <w:p>
      <w:r>
        <w:t>Provide administrators with tools to view and manage platform users (ban, unban, reset).</w:t>
      </w:r>
    </w:p>
    <w:p>
      <w:pPr>
        <w:pStyle w:val="Heading3"/>
      </w:pPr>
      <w:r>
        <w:t>2. Scope (MVP)</w:t>
      </w:r>
    </w:p>
    <w:p>
      <w:r>
        <w:t>- Retrieve all users</w:t>
      </w:r>
    </w:p>
    <w:p>
      <w:r>
        <w:t>- Ban/unban functionality</w:t>
      </w:r>
    </w:p>
    <w:p>
      <w:r>
        <w:t>- Reset accounts</w:t>
      </w:r>
    </w:p>
    <w:p>
      <w:r>
        <w:t>- RBAC restricted to admins</w:t>
      </w:r>
    </w:p>
    <w:p>
      <w:pPr>
        <w:pStyle w:val="Heading3"/>
      </w:pPr>
      <w:r>
        <w:t>3. Functional Requirements</w:t>
      </w:r>
    </w:p>
    <w:p>
      <w:r>
        <w:t>- Query users table</w:t>
      </w:r>
    </w:p>
    <w:p>
      <w:r>
        <w:t>- Trigger ban/unban actions with audit logs</w:t>
      </w:r>
    </w:p>
    <w:p>
      <w:r>
        <w:t>- Emit admin.action.logged</w:t>
      </w:r>
    </w:p>
    <w:p>
      <w:pPr>
        <w:pStyle w:val="Heading3"/>
      </w:pPr>
      <w:r>
        <w:t>4. Data Models</w:t>
      </w:r>
    </w:p>
    <w:p>
      <w:r>
        <w:t>- admin_flags (for flagged users)</w:t>
      </w:r>
    </w:p>
    <w:p>
      <w:r>
        <w:t>- audit_logs</w:t>
      </w:r>
    </w:p>
    <w:p>
      <w:pPr>
        <w:pStyle w:val="Heading3"/>
      </w:pPr>
      <w:r>
        <w:t>5. API List</w:t>
      </w:r>
    </w:p>
    <w:p>
      <w:r>
        <w:t>- GET /admin/users</w:t>
      </w:r>
    </w:p>
    <w:p>
      <w:pPr>
        <w:pStyle w:val="Heading3"/>
      </w:pPr>
      <w:r>
        <w:t>6. Sequence Flow</w:t>
      </w:r>
    </w:p>
    <w:p>
      <w:r>
        <w:t>User flagged → stored in admin_flags → Admin fetches via API → takes action → action logged.</w:t>
      </w:r>
    </w:p>
    <w:p>
      <w:pPr>
        <w:pStyle w:val="Heading3"/>
      </w:pPr>
      <w:r>
        <w:t>7. Testing Plan</w:t>
      </w:r>
    </w:p>
    <w:p>
      <w:r>
        <w:t>- Unit: fetch users, ban/unban actions</w:t>
      </w:r>
    </w:p>
    <w:p>
      <w:r>
        <w:t>- Integration: full flow with audit log</w:t>
      </w:r>
    </w:p>
    <w:p>
      <w:pPr>
        <w:pStyle w:val="Heading3"/>
      </w:pPr>
      <w:r>
        <w:t>8. Deliverables</w:t>
      </w:r>
    </w:p>
    <w:p>
      <w:r>
        <w:t>- Endpoint</w:t>
      </w:r>
    </w:p>
    <w:p>
      <w:r>
        <w:t>- DB migration</w:t>
      </w:r>
    </w:p>
    <w:p>
      <w:r>
        <w:t>- Swagger docs</w:t>
      </w:r>
    </w:p>
    <w:p>
      <w:r>
        <w:t>- Tests</w:t>
      </w:r>
    </w:p>
    <w:p>
      <w:pPr>
        <w:pStyle w:val="Heading3"/>
      </w:pPr>
      <w:r>
        <w:t>9. 8-Week Timeline</w:t>
      </w:r>
    </w:p>
    <w:p>
      <w:r>
        <w:t>- Week 1: Schema + contracts</w:t>
      </w:r>
    </w:p>
    <w:p>
      <w:r>
        <w:t>- Week 2–3: Endpoint + ban/unban logic</w:t>
      </w:r>
    </w:p>
    <w:p>
      <w:r>
        <w:t>- Week 4: Event logging integration</w:t>
      </w:r>
    </w:p>
    <w:p>
      <w:r>
        <w:t>- Week 5–6: Testing</w:t>
      </w:r>
    </w:p>
    <w:p>
      <w:r>
        <w:t>- Week 7: Hardening + RBAC</w:t>
      </w:r>
    </w:p>
    <w:p>
      <w:r>
        <w:t>- Week 8: Docs + demo</w:t>
      </w:r>
    </w:p>
    <w:p>
      <w:pPr>
        <w:pStyle w:val="Heading2"/>
      </w:pPr>
      <w:r>
        <w:t>Squad E3.2 — Marketplace Oversight API</w:t>
      </w:r>
    </w:p>
    <w:p>
      <w:pPr>
        <w:pStyle w:val="Heading3"/>
      </w:pPr>
      <w:r>
        <w:t>1. Purpose</w:t>
      </w:r>
    </w:p>
    <w:p>
      <w:r>
        <w:t>Review flagged marketplace listings for fraud/illegal content.</w:t>
      </w:r>
    </w:p>
    <w:p>
      <w:pPr>
        <w:pStyle w:val="Heading3"/>
      </w:pPr>
      <w:r>
        <w:t>2. Scope (MVP)</w:t>
      </w:r>
    </w:p>
    <w:p>
      <w:r>
        <w:t>- Fetch flagged listings</w:t>
      </w:r>
    </w:p>
    <w:p>
      <w:r>
        <w:t>- Allow admin action (approve/reject/remove)</w:t>
      </w:r>
    </w:p>
    <w:p>
      <w:pPr>
        <w:pStyle w:val="Heading3"/>
      </w:pPr>
      <w:r>
        <w:t>3. Functional Requirements</w:t>
      </w:r>
    </w:p>
    <w:p>
      <w:r>
        <w:t>- Retrieve flagged marketplace data</w:t>
      </w:r>
    </w:p>
    <w:p>
      <w:r>
        <w:t>- Emit admin.action.logged</w:t>
      </w:r>
    </w:p>
    <w:p>
      <w:pPr>
        <w:pStyle w:val="Heading3"/>
      </w:pPr>
      <w:r>
        <w:t>4. Data Models</w:t>
      </w:r>
    </w:p>
    <w:p>
      <w:r>
        <w:t>- admin_flags (entity_type=listing)</w:t>
      </w:r>
    </w:p>
    <w:p>
      <w:pPr>
        <w:pStyle w:val="Heading3"/>
      </w:pPr>
      <w:r>
        <w:t>5. API List</w:t>
      </w:r>
    </w:p>
    <w:p>
      <w:r>
        <w:t>- GET /admin/marketplace</w:t>
      </w:r>
    </w:p>
    <w:p>
      <w:pPr>
        <w:pStyle w:val="Heading3"/>
      </w:pPr>
      <w:r>
        <w:t>6. Sequence Flow</w:t>
      </w:r>
    </w:p>
    <w:p>
      <w:r>
        <w:t>User flags listing → stored → Admin fetches → takes action → action logged.</w:t>
      </w:r>
    </w:p>
    <w:p>
      <w:pPr>
        <w:pStyle w:val="Heading3"/>
      </w:pPr>
      <w:r>
        <w:t>7. Testing Plan</w:t>
      </w:r>
    </w:p>
    <w:p>
      <w:r>
        <w:t>- Unit: flagged listing fetch</w:t>
      </w:r>
    </w:p>
    <w:p>
      <w:r>
        <w:t>- Integration: admin approval flow</w:t>
      </w:r>
    </w:p>
    <w:p>
      <w:pPr>
        <w:pStyle w:val="Heading3"/>
      </w:pPr>
      <w:r>
        <w:t>8. Deliverables</w:t>
      </w:r>
    </w:p>
    <w:p>
      <w:r>
        <w:t>- Endpoint</w:t>
      </w:r>
    </w:p>
    <w:p>
      <w:r>
        <w:t>- Migrations</w:t>
      </w:r>
    </w:p>
    <w:p>
      <w:r>
        <w:t>- Docs</w:t>
      </w:r>
    </w:p>
    <w:p>
      <w:r>
        <w:t>- Tests</w:t>
      </w:r>
    </w:p>
    <w:p>
      <w:pPr>
        <w:pStyle w:val="Heading3"/>
      </w:pPr>
      <w:r>
        <w:t>9. 8-Week Timeline</w:t>
      </w:r>
    </w:p>
    <w:p>
      <w:r>
        <w:t>- Week 1: Schema</w:t>
      </w:r>
    </w:p>
    <w:p>
      <w:r>
        <w:t>- Week 2–3: Endpoint</w:t>
      </w:r>
    </w:p>
    <w:p>
      <w:r>
        <w:t>- Week 4: Action handling</w:t>
      </w:r>
    </w:p>
    <w:p>
      <w:r>
        <w:t>- Week 5–6: Event logging</w:t>
      </w:r>
    </w:p>
    <w:p>
      <w:r>
        <w:t>- Week 7: Testing</w:t>
      </w:r>
    </w:p>
    <w:p>
      <w:r>
        <w:t>- Week 8: Docs</w:t>
      </w:r>
    </w:p>
    <w:p>
      <w:pPr>
        <w:pStyle w:val="Heading2"/>
      </w:pPr>
      <w:r>
        <w:t>Squad E3.3 — Services/Bookings Oversight API</w:t>
      </w:r>
    </w:p>
    <w:p>
      <w:pPr>
        <w:pStyle w:val="Heading3"/>
      </w:pPr>
      <w:r>
        <w:t>1. Purpose</w:t>
      </w:r>
    </w:p>
    <w:p>
      <w:r>
        <w:t>Provide oversight of flagged bookings/services.</w:t>
      </w:r>
    </w:p>
    <w:p>
      <w:pPr>
        <w:pStyle w:val="Heading3"/>
      </w:pPr>
      <w:r>
        <w:t>2. Scope (MVP)</w:t>
      </w:r>
    </w:p>
    <w:p>
      <w:r>
        <w:t>- Retrieve suspicious bookings</w:t>
      </w:r>
    </w:p>
    <w:p>
      <w:r>
        <w:t>- Allow admin to approve/decline</w:t>
      </w:r>
    </w:p>
    <w:p>
      <w:pPr>
        <w:pStyle w:val="Heading3"/>
      </w:pPr>
      <w:r>
        <w:t>3. Functional Requirements</w:t>
      </w:r>
    </w:p>
    <w:p>
      <w:r>
        <w:t>- Flag service bookings</w:t>
      </w:r>
    </w:p>
    <w:p>
      <w:r>
        <w:t>- Emit logs + events</w:t>
      </w:r>
    </w:p>
    <w:p>
      <w:pPr>
        <w:pStyle w:val="Heading3"/>
      </w:pPr>
      <w:r>
        <w:t>4. Data Models</w:t>
      </w:r>
    </w:p>
    <w:p>
      <w:r>
        <w:t>- admin_flags (entity_type=booking)</w:t>
      </w:r>
    </w:p>
    <w:p>
      <w:pPr>
        <w:pStyle w:val="Heading3"/>
      </w:pPr>
      <w:r>
        <w:t>5. API List</w:t>
      </w:r>
    </w:p>
    <w:p>
      <w:r>
        <w:t>- GET /admin/services</w:t>
      </w:r>
    </w:p>
    <w:p>
      <w:pPr>
        <w:pStyle w:val="Heading3"/>
      </w:pPr>
      <w:r>
        <w:t>6. Sequence Flow</w:t>
      </w:r>
    </w:p>
    <w:p>
      <w:r>
        <w:t>Booking flagged → Admin reviews → action logged.</w:t>
      </w:r>
    </w:p>
    <w:p>
      <w:pPr>
        <w:pStyle w:val="Heading3"/>
      </w:pPr>
      <w:r>
        <w:t>7. Testing Plan</w:t>
      </w:r>
    </w:p>
    <w:p>
      <w:r>
        <w:t>- Unit: booking fetch</w:t>
      </w:r>
    </w:p>
    <w:p>
      <w:r>
        <w:t>- Integration: action logging</w:t>
      </w:r>
    </w:p>
    <w:p>
      <w:pPr>
        <w:pStyle w:val="Heading3"/>
      </w:pPr>
      <w:r>
        <w:t>8. Deliverables</w:t>
      </w:r>
    </w:p>
    <w:p>
      <w:r>
        <w:t>- Endpoint</w:t>
      </w:r>
    </w:p>
    <w:p>
      <w:r>
        <w:t>- Tests</w:t>
      </w:r>
    </w:p>
    <w:p>
      <w:pPr>
        <w:pStyle w:val="Heading3"/>
      </w:pPr>
      <w:r>
        <w:t>9. 8-Week Timeline</w:t>
      </w:r>
    </w:p>
    <w:p>
      <w:r>
        <w:t>- Week 1: Schema</w:t>
      </w:r>
    </w:p>
    <w:p>
      <w:r>
        <w:t>- Week 2–3: Endpoint</w:t>
      </w:r>
    </w:p>
    <w:p>
      <w:r>
        <w:t>- Week 4: Action handling</w:t>
      </w:r>
    </w:p>
    <w:p>
      <w:r>
        <w:t>- Week 5–6: Event logging</w:t>
      </w:r>
    </w:p>
    <w:p>
      <w:r>
        <w:t>- Week 7: Testing</w:t>
      </w:r>
    </w:p>
    <w:p>
      <w:r>
        <w:t>- Week 8: Docs</w:t>
      </w:r>
    </w:p>
    <w:p>
      <w:pPr>
        <w:pStyle w:val="Heading2"/>
      </w:pPr>
      <w:r>
        <w:t>Squad E3.4 — Payments &amp; Disputes API</w:t>
      </w:r>
    </w:p>
    <w:p>
      <w:pPr>
        <w:pStyle w:val="Heading3"/>
      </w:pPr>
      <w:r>
        <w:t>1. Purpose</w:t>
      </w:r>
    </w:p>
    <w:p>
      <w:r>
        <w:t>Handle payment disputes, refunds, chargebacks.</w:t>
      </w:r>
    </w:p>
    <w:p>
      <w:pPr>
        <w:pStyle w:val="Heading3"/>
      </w:pPr>
      <w:r>
        <w:t>2. Scope (MVP)</w:t>
      </w:r>
    </w:p>
    <w:p>
      <w:r>
        <w:t>- Fetch disputes</w:t>
      </w:r>
    </w:p>
    <w:p>
      <w:r>
        <w:t>- Resolve disputes with admin decision</w:t>
      </w:r>
    </w:p>
    <w:p>
      <w:pPr>
        <w:pStyle w:val="Heading3"/>
      </w:pPr>
      <w:r>
        <w:t>3. Functional Requirements</w:t>
      </w:r>
    </w:p>
    <w:p>
      <w:r>
        <w:t>- Retrieve disputes from DB</w:t>
      </w:r>
    </w:p>
    <w:p>
      <w:r>
        <w:t>- Update status on resolution</w:t>
      </w:r>
    </w:p>
    <w:p>
      <w:r>
        <w:t>- Emit admin.action.logged</w:t>
      </w:r>
    </w:p>
    <w:p>
      <w:pPr>
        <w:pStyle w:val="Heading3"/>
      </w:pPr>
      <w:r>
        <w:t>4. Data Models</w:t>
      </w:r>
    </w:p>
    <w:p>
      <w:r>
        <w:t>- disputes</w:t>
      </w:r>
    </w:p>
    <w:p>
      <w:r>
        <w:t>- audit_logs</w:t>
      </w:r>
    </w:p>
    <w:p>
      <w:pPr>
        <w:pStyle w:val="Heading3"/>
      </w:pPr>
      <w:r>
        <w:t>5. API List</w:t>
      </w:r>
    </w:p>
    <w:p>
      <w:r>
        <w:t>- GET /admin/payments</w:t>
      </w:r>
    </w:p>
    <w:p>
      <w:pPr>
        <w:pStyle w:val="Heading3"/>
      </w:pPr>
      <w:r>
        <w:t>6. Sequence Flow</w:t>
      </w:r>
    </w:p>
    <w:p>
      <w:r>
        <w:t>Dispute created → stored → Admin fetches → resolves → action logged.</w:t>
      </w:r>
    </w:p>
    <w:p>
      <w:pPr>
        <w:pStyle w:val="Heading3"/>
      </w:pPr>
      <w:r>
        <w:t>7. Testing Plan</w:t>
      </w:r>
    </w:p>
    <w:p>
      <w:r>
        <w:t>- Unit: dispute fetch + status update</w:t>
      </w:r>
    </w:p>
    <w:p>
      <w:r>
        <w:t>- Integration: flow validation</w:t>
      </w:r>
    </w:p>
    <w:p>
      <w:pPr>
        <w:pStyle w:val="Heading3"/>
      </w:pPr>
      <w:r>
        <w:t>8. Deliverables</w:t>
      </w:r>
    </w:p>
    <w:p>
      <w:r>
        <w:t>- Endpoint</w:t>
      </w:r>
    </w:p>
    <w:p>
      <w:r>
        <w:t>- Migrations</w:t>
      </w:r>
    </w:p>
    <w:p>
      <w:r>
        <w:t>- Docs</w:t>
      </w:r>
    </w:p>
    <w:p>
      <w:r>
        <w:t>- Tests</w:t>
      </w:r>
    </w:p>
    <w:p>
      <w:pPr>
        <w:pStyle w:val="Heading3"/>
      </w:pPr>
      <w:r>
        <w:t>9. 8-Week Timeline</w:t>
      </w:r>
    </w:p>
    <w:p>
      <w:r>
        <w:t>- Week 1: Schema</w:t>
      </w:r>
    </w:p>
    <w:p>
      <w:r>
        <w:t>- Week 2–3: Endpoint</w:t>
      </w:r>
    </w:p>
    <w:p>
      <w:r>
        <w:t>- Week 4: Status update logic</w:t>
      </w:r>
    </w:p>
    <w:p>
      <w:r>
        <w:t>- Week 5–6: Event logging</w:t>
      </w:r>
    </w:p>
    <w:p>
      <w:r>
        <w:t>- Week 7: Testing</w:t>
      </w:r>
    </w:p>
    <w:p>
      <w:r>
        <w:t>- Week 8: Docs</w:t>
      </w:r>
    </w:p>
    <w:p>
      <w:pPr>
        <w:pStyle w:val="Heading2"/>
      </w:pPr>
      <w:r>
        <w:t>Squad E3.5 — Analytics &amp; Logs API</w:t>
      </w:r>
    </w:p>
    <w:p>
      <w:pPr>
        <w:pStyle w:val="Heading3"/>
      </w:pPr>
      <w:r>
        <w:t>1. Purpose</w:t>
      </w:r>
    </w:p>
    <w:p>
      <w:r>
        <w:t>Provide admins with charts, usage data, and system logs.</w:t>
      </w:r>
    </w:p>
    <w:p>
      <w:pPr>
        <w:pStyle w:val="Heading3"/>
      </w:pPr>
      <w:r>
        <w:t>2. Scope (MVP)</w:t>
      </w:r>
    </w:p>
    <w:p>
      <w:r>
        <w:t>- Aggregate data for visualization</w:t>
      </w:r>
    </w:p>
    <w:p>
      <w:r>
        <w:t>- Display audit logs</w:t>
      </w:r>
    </w:p>
    <w:p>
      <w:pPr>
        <w:pStyle w:val="Heading3"/>
      </w:pPr>
      <w:r>
        <w:t>3. Functional Requirements</w:t>
      </w:r>
    </w:p>
    <w:p>
      <w:r>
        <w:t>- Read from audit_logs</w:t>
      </w:r>
    </w:p>
    <w:p>
      <w:r>
        <w:t>- Return stats (disputes resolved, flags handled)</w:t>
      </w:r>
    </w:p>
    <w:p>
      <w:pPr>
        <w:pStyle w:val="Heading3"/>
      </w:pPr>
      <w:r>
        <w:t>4. Data Models</w:t>
      </w:r>
    </w:p>
    <w:p>
      <w:r>
        <w:t>- audit_logs</w:t>
      </w:r>
    </w:p>
    <w:p>
      <w:pPr>
        <w:pStyle w:val="Heading3"/>
      </w:pPr>
      <w:r>
        <w:t>5. API List</w:t>
      </w:r>
    </w:p>
    <w:p>
      <w:r>
        <w:t>- GET /admin/analytics</w:t>
      </w:r>
    </w:p>
    <w:p>
      <w:pPr>
        <w:pStyle w:val="Heading3"/>
      </w:pPr>
      <w:r>
        <w:t>6. Sequence Flow</w:t>
      </w:r>
    </w:p>
    <w:p>
      <w:r>
        <w:t>Actions logged → analytics API aggregates → charts shown.</w:t>
      </w:r>
    </w:p>
    <w:p>
      <w:pPr>
        <w:pStyle w:val="Heading3"/>
      </w:pPr>
      <w:r>
        <w:t>7. Testing Plan</w:t>
      </w:r>
    </w:p>
    <w:p>
      <w:r>
        <w:t>- Unit: aggregation queries</w:t>
      </w:r>
    </w:p>
    <w:p>
      <w:r>
        <w:t>- Integration: dashboard API response</w:t>
      </w:r>
    </w:p>
    <w:p>
      <w:pPr>
        <w:pStyle w:val="Heading3"/>
      </w:pPr>
      <w:r>
        <w:t>8. Deliverables</w:t>
      </w:r>
    </w:p>
    <w:p>
      <w:r>
        <w:t>- Endpoint</w:t>
      </w:r>
    </w:p>
    <w:p>
      <w:r>
        <w:t>- Charts backend</w:t>
      </w:r>
    </w:p>
    <w:p>
      <w:pPr>
        <w:pStyle w:val="Heading3"/>
      </w:pPr>
      <w:r>
        <w:t>9. 8-Week Timeline</w:t>
      </w:r>
    </w:p>
    <w:p>
      <w:r>
        <w:t>- Week 1: Schema</w:t>
      </w:r>
    </w:p>
    <w:p>
      <w:r>
        <w:t>- Week 2–3: Endpoint</w:t>
      </w:r>
    </w:p>
    <w:p>
      <w:r>
        <w:t>- Week 4: Chart backend logic</w:t>
      </w:r>
    </w:p>
    <w:p>
      <w:r>
        <w:t>- Week 5–6: Integration with logs</w:t>
      </w:r>
    </w:p>
    <w:p>
      <w:r>
        <w:t>- Week 7: Testing</w:t>
      </w:r>
    </w:p>
    <w:p>
      <w:r>
        <w:t>- Week 8: Docs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