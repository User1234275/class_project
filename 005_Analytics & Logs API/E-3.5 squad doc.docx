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FD7" w:rsidRDefault="00CD5339">
      <w:pPr>
        <w:pStyle w:val="Heading1"/>
      </w:pPr>
      <w:bookmarkStart w:id="0" w:name="_GoBack"/>
      <w:bookmarkEnd w:id="0"/>
      <w:r>
        <w:t>PROJECT DOCUMENTATION</w:t>
      </w:r>
    </w:p>
    <w:p w:rsidR="00B24FD7" w:rsidRDefault="00CD5339">
      <w:pPr>
        <w:pStyle w:val="Heading2"/>
      </w:pPr>
      <w:r>
        <w:t>Super App Platform Infrastructure — Analytics &amp; Logs API</w:t>
      </w:r>
    </w:p>
    <w:p w:rsidR="00B24FD7" w:rsidRDefault="00CD5339">
      <w:pPr>
        <w:pStyle w:val="Heading2"/>
      </w:pPr>
      <w:r>
        <w:t>1. Overview</w:t>
      </w:r>
    </w:p>
    <w:p w:rsidR="00B24FD7" w:rsidRDefault="00CD5339">
      <w:r>
        <w:t xml:space="preserve">The Analytics &amp; Logs API is a foundational infrastructure service of the Super App, designed to provide administrators with actionable insights and transparent </w:t>
      </w:r>
      <w:r>
        <w:t>records of platform activity. It integrates two critical functions:</w:t>
      </w:r>
    </w:p>
    <w:p w:rsidR="00B24FD7" w:rsidRDefault="00CD5339">
      <w:r>
        <w:t>• Analytics: Aggregate usage data (e.g., disputes resolved, flags handled) and feed dashboards with trends and charts.</w:t>
      </w:r>
    </w:p>
    <w:p w:rsidR="00B24FD7" w:rsidRDefault="00CD5339">
      <w:r>
        <w:t>• Audit Logs: Maintain an immutable record of all system and admin ac</w:t>
      </w:r>
      <w:r>
        <w:t>tions for compliance, governance, and investigations.</w:t>
      </w:r>
    </w:p>
    <w:p w:rsidR="00B24FD7" w:rsidRDefault="00CD5339">
      <w:r>
        <w:t>By combining monitoring, reporting, and accountability, this module ensures the Super App remains transparent, trustworthy, and compliant with industry standards.</w:t>
      </w:r>
    </w:p>
    <w:p w:rsidR="00B24FD7" w:rsidRDefault="00CD5339">
      <w:pPr>
        <w:pStyle w:val="Heading2"/>
      </w:pPr>
      <w:r>
        <w:t>2. Purpose</w:t>
      </w:r>
    </w:p>
    <w:p w:rsidR="00B24FD7" w:rsidRDefault="00CD5339">
      <w:r>
        <w:t>The purpose of the Analytics</w:t>
      </w:r>
      <w:r>
        <w:t xml:space="preserve"> &amp; Logs API is to:</w:t>
      </w:r>
    </w:p>
    <w:p w:rsidR="00B24FD7" w:rsidRDefault="00CD5339">
      <w:r>
        <w:t>1. Enable Visibility Across Services — Provide admins with charts and usage metrics spanning disputes, flags, and platform actions.</w:t>
      </w:r>
    </w:p>
    <w:p w:rsidR="00B24FD7" w:rsidRDefault="00CD5339">
      <w:r>
        <w:t xml:space="preserve">2. Ensure Compliance and Governance — Maintain secure, tamper-proof audit logs and support audits (e.g., </w:t>
      </w:r>
      <w:r>
        <w:t>GDPR, SOC 2).</w:t>
      </w:r>
    </w:p>
    <w:p w:rsidR="00B24FD7" w:rsidRDefault="00CD5339">
      <w:r>
        <w:t>3. Support Operational Efficiency — Give administrators consolidated activity views and data-driven insights.</w:t>
      </w:r>
    </w:p>
    <w:p w:rsidR="00B24FD7" w:rsidRDefault="00CD5339">
      <w:pPr>
        <w:pStyle w:val="Heading2"/>
      </w:pPr>
      <w:r>
        <w:t>3. Scope (MVP)</w:t>
      </w:r>
    </w:p>
    <w:p w:rsidR="00B24FD7" w:rsidRDefault="00CD5339">
      <w:pPr>
        <w:pStyle w:val="Heading3"/>
      </w:pPr>
      <w:r>
        <w:t>3.1 In-Scope Features</w:t>
      </w:r>
    </w:p>
    <w:p w:rsidR="00B24FD7" w:rsidRDefault="00CD5339">
      <w:r>
        <w:t>• Aggregation of audit data for admin dashboards.</w:t>
      </w:r>
    </w:p>
    <w:p w:rsidR="00B24FD7" w:rsidRDefault="00CD5339">
      <w:r>
        <w:t xml:space="preserve">• Statistics for disputes, flags, and system </w:t>
      </w:r>
      <w:r>
        <w:t>actions.</w:t>
      </w:r>
    </w:p>
    <w:p w:rsidR="00B24FD7" w:rsidRDefault="00CD5339">
      <w:r>
        <w:t>• Retrieval of audit logs via secure endpoints.</w:t>
      </w:r>
    </w:p>
    <w:p w:rsidR="00B24FD7" w:rsidRDefault="00CD5339">
      <w:pPr>
        <w:pStyle w:val="Heading3"/>
      </w:pPr>
      <w:r>
        <w:t>3.2 Future Enhancements</w:t>
      </w:r>
    </w:p>
    <w:p w:rsidR="00B24FD7" w:rsidRDefault="00CD5339">
      <w:r>
        <w:t>• Real-time data streaming to dashboards.</w:t>
      </w:r>
    </w:p>
    <w:p w:rsidR="00B24FD7" w:rsidRDefault="00CD5339">
      <w:r>
        <w:t>• Advanced reporting (trends, anomalies, predictive analytics).</w:t>
      </w:r>
    </w:p>
    <w:p w:rsidR="00B24FD7" w:rsidRDefault="00CD5339">
      <w:r>
        <w:t>• Integration with external BI and monitoring systems.</w:t>
      </w:r>
    </w:p>
    <w:p w:rsidR="00B24FD7" w:rsidRDefault="00CD5339">
      <w:r>
        <w:lastRenderedPageBreak/>
        <w:t>• Cross-servic</w:t>
      </w:r>
      <w:r>
        <w:t>e analytics across payments, commerce, and social modules.</w:t>
      </w:r>
    </w:p>
    <w:p w:rsidR="00B24FD7" w:rsidRDefault="00CD5339">
      <w:pPr>
        <w:pStyle w:val="Heading2"/>
      </w:pPr>
      <w:r>
        <w:t>4. Functional Requirements</w:t>
      </w:r>
    </w:p>
    <w:p w:rsidR="00B24FD7" w:rsidRDefault="00CD5339">
      <w:r>
        <w:t>• Query the audit_logs table to generate statistics.</w:t>
      </w:r>
    </w:p>
    <w:p w:rsidR="00B24FD7" w:rsidRDefault="00CD5339">
      <w:r>
        <w:t>• Return metrics including disputes resolved and flags handled.</w:t>
      </w:r>
    </w:p>
    <w:p w:rsidR="00B24FD7" w:rsidRDefault="00CD5339">
      <w:r>
        <w:t>• Expose APIs to retrieve raw audit logs with filters</w:t>
      </w:r>
      <w:r>
        <w:t>.</w:t>
      </w:r>
    </w:p>
    <w:p w:rsidR="00B24FD7" w:rsidRDefault="00CD5339">
      <w:r>
        <w:t>• Enforce admin-only access with authentication &amp; authorization.</w:t>
      </w:r>
    </w:p>
    <w:p w:rsidR="00B24FD7" w:rsidRDefault="00CD5339">
      <w:r>
        <w:t>• Return consistent error codes (401 Unauthorized, 403 Forbidden, 404 Not Found).</w:t>
      </w:r>
    </w:p>
    <w:p w:rsidR="00B24FD7" w:rsidRDefault="00CD5339">
      <w:pPr>
        <w:pStyle w:val="Heading2"/>
      </w:pPr>
      <w:r>
        <w:t>5. Data Model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24FD7">
        <w:tc>
          <w:tcPr>
            <w:tcW w:w="2880" w:type="dxa"/>
          </w:tcPr>
          <w:p w:rsidR="00B24FD7" w:rsidRDefault="00CD5339">
            <w:r>
              <w:t>Column</w:t>
            </w:r>
          </w:p>
        </w:tc>
        <w:tc>
          <w:tcPr>
            <w:tcW w:w="2880" w:type="dxa"/>
          </w:tcPr>
          <w:p w:rsidR="00B24FD7" w:rsidRDefault="00CD5339">
            <w:r>
              <w:t>Type</w:t>
            </w:r>
          </w:p>
        </w:tc>
        <w:tc>
          <w:tcPr>
            <w:tcW w:w="2880" w:type="dxa"/>
          </w:tcPr>
          <w:p w:rsidR="00B24FD7" w:rsidRDefault="00CD5339">
            <w:r>
              <w:t>Description</w:t>
            </w:r>
          </w:p>
        </w:tc>
      </w:tr>
      <w:tr w:rsidR="00B24FD7">
        <w:tc>
          <w:tcPr>
            <w:tcW w:w="2880" w:type="dxa"/>
          </w:tcPr>
          <w:p w:rsidR="00B24FD7" w:rsidRDefault="00CD5339">
            <w:r>
              <w:t>id (PK)</w:t>
            </w:r>
          </w:p>
        </w:tc>
        <w:tc>
          <w:tcPr>
            <w:tcW w:w="2880" w:type="dxa"/>
          </w:tcPr>
          <w:p w:rsidR="00B24FD7" w:rsidRDefault="00CD5339">
            <w:r>
              <w:t>INT</w:t>
            </w:r>
          </w:p>
        </w:tc>
        <w:tc>
          <w:tcPr>
            <w:tcW w:w="2880" w:type="dxa"/>
          </w:tcPr>
          <w:p w:rsidR="00B24FD7" w:rsidRDefault="00CD5339">
            <w:r>
              <w:t>Unique identifier for log entry.</w:t>
            </w:r>
          </w:p>
        </w:tc>
      </w:tr>
      <w:tr w:rsidR="00B24FD7">
        <w:tc>
          <w:tcPr>
            <w:tcW w:w="2880" w:type="dxa"/>
          </w:tcPr>
          <w:p w:rsidR="00B24FD7" w:rsidRDefault="00CD5339">
            <w:r>
              <w:t>action</w:t>
            </w:r>
          </w:p>
        </w:tc>
        <w:tc>
          <w:tcPr>
            <w:tcW w:w="2880" w:type="dxa"/>
          </w:tcPr>
          <w:p w:rsidR="00B24FD7" w:rsidRDefault="00CD5339">
            <w:r>
              <w:t>TEXT</w:t>
            </w:r>
          </w:p>
        </w:tc>
        <w:tc>
          <w:tcPr>
            <w:tcW w:w="2880" w:type="dxa"/>
          </w:tcPr>
          <w:p w:rsidR="00B24FD7" w:rsidRDefault="00CD5339">
            <w:r>
              <w:t xml:space="preserve">Action </w:t>
            </w:r>
            <w:r>
              <w:t>performed (e.g., dispute_resolved).</w:t>
            </w:r>
          </w:p>
        </w:tc>
      </w:tr>
      <w:tr w:rsidR="00B24FD7">
        <w:tc>
          <w:tcPr>
            <w:tcW w:w="2880" w:type="dxa"/>
          </w:tcPr>
          <w:p w:rsidR="00B24FD7" w:rsidRDefault="00CD5339">
            <w:r>
              <w:t>user_id (FK)</w:t>
            </w:r>
          </w:p>
        </w:tc>
        <w:tc>
          <w:tcPr>
            <w:tcW w:w="2880" w:type="dxa"/>
          </w:tcPr>
          <w:p w:rsidR="00B24FD7" w:rsidRDefault="00CD5339">
            <w:r>
              <w:t>INT</w:t>
            </w:r>
          </w:p>
        </w:tc>
        <w:tc>
          <w:tcPr>
            <w:tcW w:w="2880" w:type="dxa"/>
          </w:tcPr>
          <w:p w:rsidR="00B24FD7" w:rsidRDefault="00CD5339">
            <w:r>
              <w:t>ID of the user/admin performing the action.</w:t>
            </w:r>
          </w:p>
        </w:tc>
      </w:tr>
      <w:tr w:rsidR="00B24FD7">
        <w:tc>
          <w:tcPr>
            <w:tcW w:w="2880" w:type="dxa"/>
          </w:tcPr>
          <w:p w:rsidR="00B24FD7" w:rsidRDefault="00CD5339">
            <w:r>
              <w:t>target_id</w:t>
            </w:r>
          </w:p>
        </w:tc>
        <w:tc>
          <w:tcPr>
            <w:tcW w:w="2880" w:type="dxa"/>
          </w:tcPr>
          <w:p w:rsidR="00B24FD7" w:rsidRDefault="00CD5339">
            <w:r>
              <w:t>INT</w:t>
            </w:r>
          </w:p>
        </w:tc>
        <w:tc>
          <w:tcPr>
            <w:tcW w:w="2880" w:type="dxa"/>
          </w:tcPr>
          <w:p w:rsidR="00B24FD7" w:rsidRDefault="00CD5339">
            <w:r>
              <w:t>Entity affected (dispute ID, flag ID, etc.).</w:t>
            </w:r>
          </w:p>
        </w:tc>
      </w:tr>
      <w:tr w:rsidR="00B24FD7">
        <w:tc>
          <w:tcPr>
            <w:tcW w:w="2880" w:type="dxa"/>
          </w:tcPr>
          <w:p w:rsidR="00B24FD7" w:rsidRDefault="00CD5339">
            <w:r>
              <w:t>created_at</w:t>
            </w:r>
          </w:p>
        </w:tc>
        <w:tc>
          <w:tcPr>
            <w:tcW w:w="2880" w:type="dxa"/>
          </w:tcPr>
          <w:p w:rsidR="00B24FD7" w:rsidRDefault="00CD5339">
            <w:r>
              <w:t>TIMESTAMP</w:t>
            </w:r>
          </w:p>
        </w:tc>
        <w:tc>
          <w:tcPr>
            <w:tcW w:w="2880" w:type="dxa"/>
          </w:tcPr>
          <w:p w:rsidR="00B24FD7" w:rsidRDefault="00CD5339">
            <w:r>
              <w:t>Time when the action was recorded.</w:t>
            </w:r>
          </w:p>
        </w:tc>
      </w:tr>
    </w:tbl>
    <w:p w:rsidR="00B24FD7" w:rsidRDefault="00CD5339">
      <w:pPr>
        <w:pStyle w:val="Heading2"/>
      </w:pPr>
      <w:r>
        <w:t>6. API Endpoints</w:t>
      </w:r>
    </w:p>
    <w:p w:rsidR="00B24FD7" w:rsidRDefault="00CD5339">
      <w:pPr>
        <w:pStyle w:val="Heading3"/>
      </w:pPr>
      <w:r>
        <w:t xml:space="preserve">6.1 GET </w:t>
      </w:r>
      <w:r>
        <w:t>/api/v1/admin/analytics</w:t>
      </w:r>
    </w:p>
    <w:p w:rsidR="00B24FD7" w:rsidRDefault="00CD5339">
      <w:r>
        <w:t>Purpose: Return aggregated platform statistics.</w:t>
      </w:r>
    </w:p>
    <w:p w:rsidR="00B24FD7" w:rsidRDefault="00CD5339">
      <w:r>
        <w:t>Example Response:</w:t>
      </w:r>
      <w:r>
        <w:br/>
        <w:t>{</w:t>
      </w:r>
      <w:r>
        <w:br/>
        <w:t xml:space="preserve">  "disputes_resolved": 120,</w:t>
      </w:r>
      <w:r>
        <w:br/>
        <w:t xml:space="preserve">  "flags_handled": 85,</w:t>
      </w:r>
      <w:r>
        <w:br/>
        <w:t xml:space="preserve">  "total_logs": 2500</w:t>
      </w:r>
      <w:r>
        <w:br/>
        <w:t>}</w:t>
      </w:r>
    </w:p>
    <w:p w:rsidR="00B24FD7" w:rsidRDefault="00CD5339">
      <w:pPr>
        <w:pStyle w:val="Heading3"/>
      </w:pPr>
      <w:r>
        <w:t>6.2 GET /api/v1/admin/audit-logs</w:t>
      </w:r>
    </w:p>
    <w:p w:rsidR="00B24FD7" w:rsidRDefault="00CD5339">
      <w:r>
        <w:t>Purpose: Retrieve audit logs with optional filters.</w:t>
      </w:r>
    </w:p>
    <w:p w:rsidR="00B24FD7" w:rsidRDefault="00CD5339">
      <w:r>
        <w:lastRenderedPageBreak/>
        <w:t>Example Response:</w:t>
      </w:r>
      <w:r>
        <w:br/>
        <w:t>[</w:t>
      </w:r>
      <w:r>
        <w:br/>
        <w:t xml:space="preserve">  {</w:t>
      </w:r>
      <w:r>
        <w:br/>
        <w:t xml:space="preserve">    "id": 101,</w:t>
      </w:r>
      <w:r>
        <w:br/>
        <w:t xml:space="preserve">    "action": "dispute_resolved",</w:t>
      </w:r>
      <w:r>
        <w:br/>
        <w:t xml:space="preserve">    "user_id": 9001,</w:t>
      </w:r>
      <w:r>
        <w:br/>
        <w:t xml:space="preserve">    "target_id": 202,</w:t>
      </w:r>
      <w:r>
        <w:br/>
        <w:t xml:space="preserve">    "created_at": "2025-09-15T10:00:00Z"</w:t>
      </w:r>
      <w:r>
        <w:br/>
        <w:t xml:space="preserve">  }</w:t>
      </w:r>
      <w:r>
        <w:br/>
        <w:t>]</w:t>
      </w:r>
    </w:p>
    <w:p w:rsidR="00B24FD7" w:rsidRDefault="00CD5339">
      <w:pPr>
        <w:pStyle w:val="Heading2"/>
      </w:pPr>
      <w:r>
        <w:t>7. Sequence Flow</w:t>
      </w:r>
    </w:p>
    <w:p w:rsidR="00B24FD7" w:rsidRDefault="00CD5339">
      <w:r>
        <w:t>1. A user or admin performs an action in the Super App.</w:t>
      </w:r>
    </w:p>
    <w:p w:rsidR="00B24FD7" w:rsidRDefault="00CD5339">
      <w:r>
        <w:t>2. The action is sto</w:t>
      </w:r>
      <w:r>
        <w:t>red in the audit_logs table.</w:t>
      </w:r>
    </w:p>
    <w:p w:rsidR="00B24FD7" w:rsidRDefault="00CD5339">
      <w:r>
        <w:t>3. The Analytics API aggregates data from logs.</w:t>
      </w:r>
    </w:p>
    <w:p w:rsidR="00B24FD7" w:rsidRDefault="00CD5339">
      <w:r>
        <w:t>4. Admin dashboard consumes APIs to display charts and logs.</w:t>
      </w:r>
    </w:p>
    <w:p w:rsidR="00B24FD7" w:rsidRDefault="00CD5339">
      <w:pPr>
        <w:pStyle w:val="Heading2"/>
      </w:pPr>
      <w:r>
        <w:t>8. Testing Plan</w:t>
      </w:r>
    </w:p>
    <w:p w:rsidR="00B24FD7" w:rsidRDefault="00CD5339">
      <w:r>
        <w:t>• Unit Tests — Validate aggregation logic for disputes and flags.</w:t>
      </w:r>
    </w:p>
    <w:p w:rsidR="00B24FD7" w:rsidRDefault="00CD5339">
      <w:r>
        <w:t>• Integration Tests — Ensure API end</w:t>
      </w:r>
      <w:r>
        <w:t>points return expected values to the dashboard.</w:t>
      </w:r>
    </w:p>
    <w:p w:rsidR="00B24FD7" w:rsidRDefault="00CD5339">
      <w:r>
        <w:t>• Edge Case Tests — Invalid filter → 400 Bad Request; Unauthorized request → 403 Forbidden; Missing record → 404 Not Found.</w:t>
      </w:r>
    </w:p>
    <w:p w:rsidR="00B24FD7" w:rsidRDefault="00CD5339">
      <w:pPr>
        <w:pStyle w:val="Heading2"/>
      </w:pPr>
      <w:r>
        <w:t>9. Deliverables</w:t>
      </w:r>
    </w:p>
    <w:p w:rsidR="00B24FD7" w:rsidRDefault="00CD5339">
      <w:r>
        <w:t>• Fully implemented Analytics &amp; Logs API endpoints.</w:t>
      </w:r>
    </w:p>
    <w:p w:rsidR="00B24FD7" w:rsidRDefault="00CD5339">
      <w:r>
        <w:t xml:space="preserve">• Backend logic </w:t>
      </w:r>
      <w:r>
        <w:t>for chart generation.</w:t>
      </w:r>
    </w:p>
    <w:p w:rsidR="00B24FD7" w:rsidRDefault="00CD5339">
      <w:r>
        <w:t>• Unit + integration test suite.</w:t>
      </w:r>
    </w:p>
    <w:p w:rsidR="00B24FD7" w:rsidRDefault="00CD5339">
      <w:r>
        <w:t>• Documentation (API reference, sequence diagrams, compliance notes).</w:t>
      </w:r>
    </w:p>
    <w:p w:rsidR="00B24FD7" w:rsidRDefault="00CD5339">
      <w:r>
        <w:t>• Integration with Super App admin dashboard.</w:t>
      </w:r>
    </w:p>
    <w:p w:rsidR="00B24FD7" w:rsidRDefault="00CD5339">
      <w:pPr>
        <w:pStyle w:val="Heading2"/>
      </w:pPr>
      <w:r>
        <w:t>10. Security &amp; Compliance</w:t>
      </w:r>
    </w:p>
    <w:p w:rsidR="00B24FD7" w:rsidRDefault="00CD5339">
      <w:r>
        <w:t>• Role-Based Access Control (RBAC) — Only authorized admins</w:t>
      </w:r>
      <w:r>
        <w:t xml:space="preserve"> can query analytics or logs.</w:t>
      </w:r>
    </w:p>
    <w:p w:rsidR="00B24FD7" w:rsidRDefault="00CD5339">
      <w:r>
        <w:t>• Immutable Audit Logs — All logs are append-only to prevent tampering.</w:t>
      </w:r>
    </w:p>
    <w:p w:rsidR="00B24FD7" w:rsidRDefault="00CD5339">
      <w:r>
        <w:t>• Data Protection — Sensitive data minimized, encrypted at rest, and masked in reports.</w:t>
      </w:r>
    </w:p>
    <w:p w:rsidR="00B24FD7" w:rsidRDefault="00CD5339">
      <w:r>
        <w:t xml:space="preserve">• Compliance Alignment — Supports GDPR, SOC 2, and internal </w:t>
      </w:r>
      <w:r>
        <w:t>governance standards.</w:t>
      </w:r>
    </w:p>
    <w:sectPr w:rsidR="00B24F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4FD7"/>
    <w:rsid w:val="00B47730"/>
    <w:rsid w:val="00CB0664"/>
    <w:rsid w:val="00CD5339"/>
    <w:rsid w:val="00CF5C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19DA635-0FC6-4541-94F0-5E841238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E0069F-3BDD-4799-8F4B-862C52F0D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10</cp:lastModifiedBy>
  <cp:revision>2</cp:revision>
  <dcterms:created xsi:type="dcterms:W3CDTF">2025-09-17T14:53:00Z</dcterms:created>
  <dcterms:modified xsi:type="dcterms:W3CDTF">2025-09-17T14:53:00Z</dcterms:modified>
  <cp:category/>
</cp:coreProperties>
</file>